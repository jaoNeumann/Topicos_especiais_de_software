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Planejamento - Sistema de Gerenciamento de Livraria</w:t>
      </w:r>
    </w:p>
    <w:p>
      <w:pPr>
        <w:pStyle w:val="Heading2"/>
      </w:pPr>
      <w:r>
        <w:t>Etapas do Desenvolvimento</w:t>
      </w:r>
    </w:p>
    <w:p>
      <w:r>
        <w:t>1. Análise</w:t>
        <w:br/>
        <w:t>Foi analisado o escopo do projeto para compreender os requisitos: cadastro de livros, listagem, vendas, validações e relatório.</w:t>
      </w:r>
    </w:p>
    <w:p>
      <w:r>
        <w:t>2. Planejamento</w:t>
        <w:br/>
        <w:t>Foi planejada a estrutura do sistema com base em funções independentes e um menu principal para navegação.</w:t>
      </w:r>
    </w:p>
    <w:p>
      <w:r>
        <w:t>3. Codificação</w:t>
        <w:br/>
        <w:t>O sistema foi desenvolvido em Python utilizando estruturas de repetição, condicionais e listas para armazenar os dados dos livros.</w:t>
      </w:r>
    </w:p>
    <w:p>
      <w:r>
        <w:t>4. Testes</w:t>
        <w:br/>
        <w:t>Foram realizados testes manuais para garantir o correto funcionamento do cadastro, listagem e venda, incluindo os casos de desconto e validações.</w:t>
      </w:r>
    </w:p>
    <w:p>
      <w:r>
        <w:t>5. Entrega</w:t>
        <w:br/>
        <w:t>O código final foi revisado, documentado e entregue conforme os critérios da atividade.</w:t>
      </w:r>
    </w:p>
    <w:p>
      <w:pPr>
        <w:pStyle w:val="Heading2"/>
      </w:pPr>
      <w:r>
        <w:t>Checklist de Tarefas</w:t>
      </w:r>
    </w:p>
    <w:p>
      <w:r>
        <w:t>✅ Análise dos requisitos concluída</w:t>
      </w:r>
    </w:p>
    <w:p>
      <w:r>
        <w:t>✅ Estrutura e funções planejadas</w:t>
      </w:r>
    </w:p>
    <w:p>
      <w:r>
        <w:t>✅ Codificação completa do sistema</w:t>
      </w:r>
    </w:p>
    <w:p>
      <w:r>
        <w:t>✅ Testes de funcionalidade e validação realizados</w:t>
      </w:r>
    </w:p>
    <w:p>
      <w:r>
        <w:t>✅ Documento e README finalizados para entrega</w:t>
      </w:r>
    </w:p>
    <w:p>
      <w:pPr>
        <w:pStyle w:val="Heading2"/>
      </w:pPr>
      <w:r>
        <w:t>Previsão de Execução e Prazos</w:t>
      </w:r>
    </w:p>
    <w:p>
      <w:r>
        <w:br/>
        <w:t>• Análise e planejamento: 1 dia</w:t>
        <w:br/>
        <w:t>• Codificação: 2 dias</w:t>
        <w:br/>
        <w:t>• Testes: 1 dia</w:t>
        <w:br/>
        <w:t>• Documentação e entrega: 1 dia</w:t>
        <w:br/>
        <w:t>Total: 5 dias de execução.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